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Report - Demoblaze E-Commerce Website</w:t>
      </w:r>
    </w:p>
    <w:p>
      <w:pPr>
        <w:pStyle w:val="Heading2"/>
      </w:pPr>
      <w:r>
        <w:t>BUG001: About Us video not loading</w:t>
      </w:r>
    </w:p>
    <w:p>
      <w:r>
        <w:t>Severity: Medium</w:t>
        <w:br/>
        <w:t>Priority: Medium</w:t>
        <w:br/>
      </w:r>
    </w:p>
    <w:p>
      <w:r>
        <w:t>Steps to Reproduce:</w:t>
      </w:r>
    </w:p>
    <w:p>
      <w:r>
        <w:t>1. Navigate to https://demoblaze.com</w:t>
      </w:r>
    </w:p>
    <w:p>
      <w:r>
        <w:t>2. Click on 'About Us' link</w:t>
      </w:r>
    </w:p>
    <w:p>
      <w:r>
        <w:t>3. Play the video</w:t>
      </w:r>
    </w:p>
    <w:p>
      <w:r>
        <w:t>Expected Result: Video should play successfully</w:t>
      </w:r>
    </w:p>
    <w:p>
      <w:r>
        <w:t>Actual Result: Error - 'Media could not be loaded'</w:t>
      </w:r>
    </w:p>
    <w:p>
      <w:r>
        <w:t>Status: Open</w:t>
      </w:r>
    </w:p>
    <w:p>
      <w:pPr>
        <w:pStyle w:val="Heading2"/>
      </w:pPr>
      <w:r>
        <w:t>BUG002: Login fails after signup</w:t>
      </w:r>
    </w:p>
    <w:p>
      <w:r>
        <w:t>Severity: Critical</w:t>
        <w:br/>
        <w:t>Priority: High</w:t>
        <w:br/>
      </w:r>
    </w:p>
    <w:p>
      <w:r>
        <w:t>Steps to Reproduce:</w:t>
      </w:r>
    </w:p>
    <w:p>
      <w:r>
        <w:t>1. Navigate to https://demoblaze.com</w:t>
      </w:r>
    </w:p>
    <w:p>
      <w:r>
        <w:t>2. Sign up with new credentials</w:t>
      </w:r>
    </w:p>
    <w:p>
      <w:r>
        <w:t>3. Try to login with same credentials</w:t>
      </w:r>
    </w:p>
    <w:p>
      <w:r>
        <w:t>Expected Result: User should login successfully</w:t>
      </w:r>
    </w:p>
    <w:p>
      <w:r>
        <w:t>Actual Result: Login fails even with correct credentials</w:t>
      </w:r>
    </w:p>
    <w:p>
      <w:r>
        <w:t>Status: Open</w:t>
      </w:r>
    </w:p>
    <w:p>
      <w:pPr>
        <w:pStyle w:val="Heading2"/>
      </w:pPr>
      <w:r>
        <w:t>BUG003: Duplicate Signup error but login fails</w:t>
      </w:r>
    </w:p>
    <w:p>
      <w:r>
        <w:t>Severity: Critical</w:t>
        <w:br/>
        <w:t>Priority: High</w:t>
        <w:br/>
      </w:r>
    </w:p>
    <w:p>
      <w:r>
        <w:t>Steps to Reproduce:</w:t>
      </w:r>
    </w:p>
    <w:p>
      <w:r>
        <w:t>1. Navigate to https://demoblaze.com</w:t>
      </w:r>
    </w:p>
    <w:p>
      <w:r>
        <w:t>2. Try signing up with already existing credentials</w:t>
      </w:r>
    </w:p>
    <w:p>
      <w:r>
        <w:t>3. Observe error message</w:t>
      </w:r>
    </w:p>
    <w:p>
      <w:r>
        <w:t>4. Attempt to login with the same credentials</w:t>
      </w:r>
    </w:p>
    <w:p>
      <w:r>
        <w:t>Expected Result: System should show 'User already exists' and user should still be able to login with existing credentials</w:t>
      </w:r>
    </w:p>
    <w:p>
      <w:r>
        <w:t>Actual Result: Error message 'This user already exist' is shown but login does not work</w:t>
      </w:r>
    </w:p>
    <w:p>
      <w:r>
        <w:t>Status: Open</w:t>
      </w:r>
    </w:p>
    <w:p>
      <w:pPr>
        <w:pStyle w:val="Heading1"/>
      </w:pPr>
      <w:r>
        <w:t>Screenshots</w:t>
      </w:r>
    </w:p>
    <w:p>
      <w:r>
        <w:t>Attached evidence for BUG003:</w:t>
      </w:r>
    </w:p>
    <w:p>
      <w:r>
        <w:drawing>
          <wp:inline xmlns:a="http://schemas.openxmlformats.org/drawingml/2006/main" xmlns:pic="http://schemas.openxmlformats.org/drawingml/2006/picture">
            <wp:extent cx="4114800" cy="27396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03 1744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39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276468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03 1739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468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